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</w:pPr>
      <w:r>
        <w:t>Concrete beam shear check</w:t>
      </w:r>
    </w:p>
    <w:p>
      <w:r>
        <w:t>Design code: ACI 318-19</w:t>
      </w:r>
    </w:p>
    <w:p>
      <w:pPr>
        <w:pStyle w:val="Heading2"/>
        <w:spacing w:before="0"/>
      </w:pPr>
      <w:r>
        <w:t>Materials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Materials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Label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101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fc</w:t>
            </w:r>
          </w:p>
        </w:tc>
        <w:tc>
          <w:tcPr>
            <w:tcW w:type="dxa" w:w="1134"/>
          </w:tcPr>
          <w:p>
            <w:r>
              <w:t>25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Steel reinforcement yield strength</w:t>
            </w:r>
          </w:p>
        </w:tc>
        <w:tc>
          <w:tcPr>
            <w:tcW w:type="dxa" w:w="1134"/>
          </w:tcPr>
          <w:p>
            <w:r>
              <w:t>fy</w:t>
            </w:r>
          </w:p>
        </w:tc>
        <w:tc>
          <w:tcPr>
            <w:tcW w:type="dxa" w:w="1134"/>
          </w:tcPr>
          <w:p>
            <w:r>
              <w:t>420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density</w:t>
            </w:r>
          </w:p>
        </w:tc>
        <w:tc>
          <w:tcPr>
            <w:tcW w:type="dxa" w:w="1134"/>
          </w:tcPr>
          <w:p>
            <w:r>
              <w:t>wc</w:t>
            </w:r>
          </w:p>
        </w:tc>
        <w:tc>
          <w:tcPr>
            <w:tcW w:type="dxa" w:w="1134"/>
          </w:tcPr>
          <w:p>
            <w:r>
              <w:t>2500.0</w:t>
            </w:r>
          </w:p>
        </w:tc>
        <w:tc>
          <w:tcPr>
            <w:tcW w:type="dxa" w:w="1134"/>
          </w:tcPr>
          <w:p>
            <w:r>
              <w:t>kg/m³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Normalweight concrete</w:t>
            </w:r>
          </w:p>
        </w:tc>
        <w:tc>
          <w:tcPr>
            <w:tcW w:type="dxa" w:w="1134"/>
          </w:tcPr>
          <w:p>
            <w:r>
              <w:t>λ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Safety factor for shear</w:t>
            </w:r>
          </w:p>
        </w:tc>
        <w:tc>
          <w:tcPr>
            <w:tcW w:type="dxa" w:w="1134"/>
          </w:tcPr>
          <w:p>
            <w:r>
              <w:t>Øv</w:t>
            </w:r>
          </w:p>
        </w:tc>
        <w:tc>
          <w:tcPr>
            <w:tcW w:type="dxa" w:w="1134"/>
          </w:tcPr>
          <w:p>
            <w:r>
              <w:t>0.75</w:t>
            </w:r>
          </w:p>
        </w:tc>
        <w:tc>
          <w:tcPr>
            <w:tcW w:type="dxa" w:w="1134"/>
          </w:tcPr>
          <w:p>
            <w:r/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Geometry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height</w:t>
            </w:r>
          </w:p>
        </w:tc>
        <w:tc>
          <w:tcPr>
            <w:tcW w:type="dxa" w:w="1134"/>
          </w:tcPr>
          <w:p>
            <w:r>
              <w:t>h</w:t>
            </w:r>
          </w:p>
        </w:tc>
        <w:tc>
          <w:tcPr>
            <w:tcW w:type="dxa" w:w="1134"/>
          </w:tcPr>
          <w:p>
            <w:r>
              <w:t>50.0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Section width</w:t>
            </w:r>
          </w:p>
        </w:tc>
        <w:tc>
          <w:tcPr>
            <w:tcW w:type="dxa" w:w="1134"/>
          </w:tcPr>
          <w:p>
            <w:r>
              <w:t>b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Clear cover</w:t>
            </w:r>
          </w:p>
        </w:tc>
        <w:tc>
          <w:tcPr>
            <w:tcW w:type="dxa" w:w="1134"/>
          </w:tcPr>
          <w:p>
            <w:r>
              <w:t>cc</w:t>
            </w:r>
          </w:p>
        </w:tc>
        <w:tc>
          <w:tcPr>
            <w:tcW w:type="dxa" w:w="1134"/>
          </w:tcPr>
          <w:p>
            <w:r>
              <w:t>2.5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tension rebar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1.01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Design forces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Axial, positive for compression</w:t>
            </w:r>
          </w:p>
        </w:tc>
        <w:tc>
          <w:tcPr>
            <w:tcW w:type="dxa" w:w="1134"/>
          </w:tcPr>
          <w:p>
            <w:r>
              <w:t>Nu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</w:t>
            </w:r>
          </w:p>
        </w:tc>
        <w:tc>
          <w:tcPr>
            <w:tcW w:type="dxa" w:w="1134"/>
          </w:tcPr>
          <w:p>
            <w:r>
              <w:t>Vu</w:t>
            </w:r>
          </w:p>
        </w:tc>
        <w:tc>
          <w:tcPr>
            <w:tcW w:type="dxa" w:w="1134"/>
          </w:tcPr>
          <w:p>
            <w:r>
              <w:t>220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Limit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5669"/>
          </w:tcPr>
          <w:p>
            <w:r>
              <w:t>Check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Min.</w:t>
            </w:r>
          </w:p>
        </w:tc>
        <w:tc>
          <w:tcPr>
            <w:tcW w:type="dxa" w:w="1134"/>
          </w:tcPr>
          <w:p>
            <w:r>
              <w:t>Max.</w:t>
            </w:r>
          </w:p>
        </w:tc>
        <w:tc>
          <w:tcPr>
            <w:tcW w:type="dxa" w:w="567"/>
          </w:tcPr>
          <w:p>
            <w:r>
              <w:t>Ok?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length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11.72</w:t>
            </w:r>
          </w:p>
        </w:tc>
        <w:tc>
          <w:tcPr>
            <w:tcW w:type="dxa" w:w="567"/>
          </w:tcPr>
          <w:p>
            <w:r>
              <w:t>❌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Stirrup spacing along width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14.4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23.45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shear reinforcement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  <w:tc>
          <w:tcPr>
            <w:tcW w:type="dxa" w:w="1134"/>
          </w:tcPr>
          <w:p>
            <w:r>
              <w:t>2.83</w:t>
            </w:r>
          </w:p>
        </w:tc>
        <w:tc>
          <w:tcPr>
            <w:tcW w:type="dxa" w:w="1134"/>
          </w:tcPr>
          <w:p>
            <w:r>
              <w:t>1.75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Minimum rebar diameter</w:t>
            </w:r>
          </w:p>
        </w:tc>
        <w:tc>
          <w:tcPr>
            <w:tcW w:type="dxa" w:w="1134"/>
          </w:tcPr>
          <w:p>
            <w:r>
              <w:t>mm</w:t>
            </w:r>
          </w:p>
        </w:tc>
        <w:tc>
          <w:tcPr>
            <w:tcW w:type="dxa" w:w="1134"/>
          </w:tcPr>
          <w:p>
            <w:r>
              <w:t>6.0</w:t>
            </w:r>
          </w:p>
        </w:tc>
        <w:tc>
          <w:tcPr>
            <w:tcW w:type="dxa" w:w="1134"/>
          </w:tcPr>
          <w:p>
            <w:r>
              <w:t>10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❌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Design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reinforcement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Number of stirrups</w:t>
            </w:r>
          </w:p>
        </w:tc>
        <w:tc>
          <w:tcPr>
            <w:tcW w:type="dxa" w:w="1134"/>
          </w:tcPr>
          <w:p>
            <w:r>
              <w:t>ns</w:t>
            </w:r>
          </w:p>
        </w:tc>
        <w:tc>
          <w:tcPr>
            <w:tcW w:type="dxa" w:w="1134"/>
          </w:tcPr>
          <w:p>
            <w:r>
              <w:t>1.0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diameter</w:t>
            </w:r>
          </w:p>
        </w:tc>
        <w:tc>
          <w:tcPr>
            <w:tcW w:type="dxa" w:w="1134"/>
          </w:tcPr>
          <w:p>
            <w:r>
              <w:t>db</w:t>
            </w:r>
          </w:p>
        </w:tc>
        <w:tc>
          <w:tcPr>
            <w:tcW w:type="dxa" w:w="1134"/>
          </w:tcPr>
          <w:p>
            <w:r>
              <w:t>6.0</w:t>
            </w:r>
          </w:p>
        </w:tc>
        <w:tc>
          <w:tcPr>
            <w:tcW w:type="dxa" w:w="1134"/>
          </w:tcPr>
          <w:p>
            <w:r>
              <w:t>mm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Stirrup spacing</w:t>
            </w:r>
          </w:p>
        </w:tc>
        <w:tc>
          <w:tcPr>
            <w:tcW w:type="dxa" w:w="1134"/>
          </w:tcPr>
          <w:p>
            <w:r>
              <w:t>s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height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46.9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Minimum shear reinforcing</w:t>
            </w:r>
          </w:p>
        </w:tc>
        <w:tc>
          <w:tcPr>
            <w:tcW w:type="dxa" w:w="1134"/>
          </w:tcPr>
          <w:p>
            <w:r>
              <w:t>Av,min</w:t>
            </w:r>
          </w:p>
        </w:tc>
        <w:tc>
          <w:tcPr>
            <w:tcW w:type="dxa" w:w="1134"/>
          </w:tcPr>
          <w:p>
            <w:r>
              <w:t>1.75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Required shear reinforcing</w:t>
            </w:r>
          </w:p>
        </w:tc>
        <w:tc>
          <w:tcPr>
            <w:tcW w:type="dxa" w:w="1134"/>
          </w:tcPr>
          <w:p>
            <w:r>
              <w:t>Av,req</w:t>
            </w:r>
          </w:p>
        </w:tc>
        <w:tc>
          <w:tcPr>
            <w:tcW w:type="dxa" w:w="1134"/>
          </w:tcPr>
          <w:p>
            <w:r>
              <w:t>11.39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Defined shear reinforcing</w:t>
            </w:r>
          </w:p>
        </w:tc>
        <w:tc>
          <w:tcPr>
            <w:tcW w:type="dxa" w:w="1134"/>
          </w:tcPr>
          <w:p>
            <w:r>
              <w:t>Av</w:t>
            </w:r>
          </w:p>
        </w:tc>
        <w:tc>
          <w:tcPr>
            <w:tcW w:type="dxa" w:w="1134"/>
          </w:tcPr>
          <w:p>
            <w:r>
              <w:t>2.83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Shear rebar strength</w:t>
            </w:r>
          </w:p>
        </w:tc>
        <w:tc>
          <w:tcPr>
            <w:tcW w:type="dxa" w:w="1134"/>
          </w:tcPr>
          <w:p>
            <w:r>
              <w:t>ØVs</w:t>
            </w:r>
          </w:p>
        </w:tc>
        <w:tc>
          <w:tcPr>
            <w:tcW w:type="dxa" w:w="1134"/>
          </w:tcPr>
          <w:p>
            <w:r>
              <w:t>39.78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Shear strength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Effective shear area</w:t>
            </w:r>
          </w:p>
        </w:tc>
        <w:tc>
          <w:tcPr>
            <w:tcW w:type="dxa" w:w="1134"/>
          </w:tcPr>
          <w:p>
            <w:r>
              <w:t>Acv</w:t>
            </w:r>
          </w:p>
        </w:tc>
        <w:tc>
          <w:tcPr>
            <w:tcW w:type="dxa" w:w="1134"/>
          </w:tcPr>
          <w:p>
            <w:r>
              <w:t>938.0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Longitudinal reinforcement ratio</w:t>
            </w:r>
          </w:p>
        </w:tc>
        <w:tc>
          <w:tcPr>
            <w:tcW w:type="dxa" w:w="1134"/>
          </w:tcPr>
          <w:p>
            <w:r>
              <w:t>ρw</w:t>
            </w:r>
          </w:p>
        </w:tc>
        <w:tc>
          <w:tcPr>
            <w:tcW w:type="dxa" w:w="1134"/>
          </w:tcPr>
          <w:p>
            <w:r>
              <w:t>0.00107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Size modification factor</w:t>
            </w:r>
          </w:p>
        </w:tc>
        <w:tc>
          <w:tcPr>
            <w:tcW w:type="dxa" w:w="1134"/>
          </w:tcPr>
          <w:p>
            <w:r>
              <w:t>λs</w:t>
            </w:r>
          </w:p>
        </w:tc>
        <w:tc>
          <w:tcPr>
            <w:tcW w:type="dxa" w:w="1134"/>
          </w:tcPr>
          <w:p>
            <w:r>
              <w:t>0.834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 stress</w:t>
            </w:r>
          </w:p>
        </w:tc>
        <w:tc>
          <w:tcPr>
            <w:tcW w:type="dxa" w:w="1134"/>
          </w:tcPr>
          <w:p>
            <w:r>
              <w:t>σNu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effective shear stress</w:t>
            </w:r>
          </w:p>
        </w:tc>
        <w:tc>
          <w:tcPr>
            <w:tcW w:type="dxa" w:w="1134"/>
          </w:tcPr>
          <w:p>
            <w:r>
              <w:t>kc</w:t>
            </w:r>
          </w:p>
        </w:tc>
        <w:tc>
          <w:tcPr>
            <w:tcW w:type="dxa" w:w="1134"/>
          </w:tcPr>
          <w:p>
            <w:r>
              <w:t>0.85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Concrete strength</w:t>
            </w:r>
          </w:p>
        </w:tc>
        <w:tc>
          <w:tcPr>
            <w:tcW w:type="dxa" w:w="1134"/>
          </w:tcPr>
          <w:p>
            <w:r>
              <w:t>ØVc</w:t>
            </w:r>
          </w:p>
        </w:tc>
        <w:tc>
          <w:tcPr>
            <w:tcW w:type="dxa" w:w="1134"/>
          </w:tcPr>
          <w:p>
            <w:r>
              <w:t>59.8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Maximum shear strength</w:t>
            </w:r>
          </w:p>
        </w:tc>
        <w:tc>
          <w:tcPr>
            <w:tcW w:type="dxa" w:w="1134"/>
          </w:tcPr>
          <w:p>
            <w:r>
              <w:t>ØVmax</w:t>
            </w:r>
          </w:p>
        </w:tc>
        <w:tc>
          <w:tcPr>
            <w:tcW w:type="dxa" w:w="1134"/>
          </w:tcPr>
          <w:p>
            <w:r>
              <w:t>291.95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Total shear strength</w:t>
            </w:r>
          </w:p>
        </w:tc>
        <w:tc>
          <w:tcPr>
            <w:tcW w:type="dxa" w:w="1134"/>
          </w:tcPr>
          <w:p>
            <w:r>
              <w:t>ØVn</w:t>
            </w:r>
          </w:p>
        </w:tc>
        <w:tc>
          <w:tcPr>
            <w:tcW w:type="dxa" w:w="1134"/>
          </w:tcPr>
          <w:p>
            <w:r>
              <w:t>99.58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Max shear check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✔️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Demand Capacity Ratio</w:t>
            </w:r>
          </w:p>
        </w:tc>
        <w:tc>
          <w:tcPr>
            <w:tcW w:type="dxa" w:w="1134"/>
          </w:tcPr>
          <w:p>
            <w:r>
              <w:t>DCR</w:t>
            </w:r>
          </w:p>
        </w:tc>
        <w:tc>
          <w:tcPr>
            <w:tcW w:type="dxa" w:w="1134"/>
          </w:tcPr>
          <w:p>
            <w:r>
              <w:t>2.21</w:t>
            </w:r>
          </w:p>
        </w:tc>
        <w:tc>
          <w:tcPr>
            <w:tcW w:type="dxa" w:w="1134"/>
          </w:tcPr>
          <w:p>
            <w:r>
              <w:t>❌</w:t>
            </w:r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