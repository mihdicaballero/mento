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</w:pPr>
      <w:r>
        <w:t>Concrete beam flexure check</w:t>
      </w:r>
    </w:p>
    <w:p>
      <w:r>
        <w:t>Design code: ACI 318-19</w:t>
      </w:r>
    </w:p>
    <w:p>
      <w:pPr>
        <w:pStyle w:val="Heading2"/>
        <w:spacing w:before="0"/>
      </w:pPr>
      <w:r>
        <w:t>Materials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Materials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Label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101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fc</w:t>
            </w:r>
          </w:p>
        </w:tc>
        <w:tc>
          <w:tcPr>
            <w:tcW w:type="dxa" w:w="1134"/>
          </w:tcPr>
          <w:p>
            <w:r>
              <w:t>25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Steel reinforcement yield strength</w:t>
            </w:r>
          </w:p>
        </w:tc>
        <w:tc>
          <w:tcPr>
            <w:tcW w:type="dxa" w:w="1134"/>
          </w:tcPr>
          <w:p>
            <w:r>
              <w:t>fy</w:t>
            </w:r>
          </w:p>
        </w:tc>
        <w:tc>
          <w:tcPr>
            <w:tcW w:type="dxa" w:w="1134"/>
          </w:tcPr>
          <w:p>
            <w:r>
              <w:t>420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Geometry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height</w:t>
            </w:r>
          </w:p>
        </w:tc>
        <w:tc>
          <w:tcPr>
            <w:tcW w:type="dxa" w:w="1134"/>
          </w:tcPr>
          <w:p>
            <w:r>
              <w:t>h</w:t>
            </w:r>
          </w:p>
        </w:tc>
        <w:tc>
          <w:tcPr>
            <w:tcW w:type="dxa" w:w="1134"/>
          </w:tcPr>
          <w:p>
            <w:r>
              <w:t>60.0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width</w:t>
            </w:r>
          </w:p>
        </w:tc>
        <w:tc>
          <w:tcPr>
            <w:tcW w:type="dxa" w:w="1134"/>
          </w:tcPr>
          <w:p>
            <w:r>
              <w:t>b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Clear cover</w:t>
            </w:r>
          </w:p>
        </w:tc>
        <w:tc>
          <w:tcPr>
            <w:tcW w:type="dxa" w:w="1134"/>
          </w:tcPr>
          <w:p>
            <w:r>
              <w:t>cc</w:t>
            </w:r>
          </w:p>
        </w:tc>
        <w:tc>
          <w:tcPr>
            <w:tcW w:type="dxa" w:w="1134"/>
          </w:tcPr>
          <w:p>
            <w:r>
              <w:t>2.5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Mechanical top cover</w:t>
            </w:r>
          </w:p>
        </w:tc>
        <w:tc>
          <w:tcPr>
            <w:tcW w:type="dxa" w:w="1134"/>
          </w:tcPr>
          <w:p>
            <w:r>
              <w:t>cm,top</w:t>
            </w:r>
          </w:p>
        </w:tc>
        <w:tc>
          <w:tcPr>
            <w:tcW w:type="dxa" w:w="1134"/>
          </w:tcPr>
          <w:p>
            <w:r>
              <w:t>4.1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Mechanical bottom cover</w:t>
            </w:r>
          </w:p>
        </w:tc>
        <w:tc>
          <w:tcPr>
            <w:tcW w:type="dxa" w:w="1134"/>
          </w:tcPr>
          <w:p>
            <w:r>
              <w:t>cm,bot</w:t>
            </w:r>
          </w:p>
        </w:tc>
        <w:tc>
          <w:tcPr>
            <w:tcW w:type="dxa" w:w="1134"/>
          </w:tcPr>
          <w:p>
            <w:r>
              <w:t>5.64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Design forces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Top max moment</w:t>
            </w:r>
          </w:p>
        </w:tc>
        <w:tc>
          <w:tcPr>
            <w:tcW w:type="dxa" w:w="1134"/>
          </w:tcPr>
          <w:p>
            <w:r>
              <w:t>Mu,top</w:t>
            </w:r>
          </w:p>
        </w:tc>
        <w:tc>
          <w:tcPr>
            <w:tcW w:type="dxa" w:w="1134"/>
          </w:tcPr>
          <w:p>
            <w:r>
              <w:t>-100</w:t>
            </w:r>
          </w:p>
        </w:tc>
        <w:tc>
          <w:tcPr>
            <w:tcW w:type="dxa" w:w="1134"/>
          </w:tcPr>
          <w:p>
            <w:r>
              <w:t>kNm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Bottom max moment</w:t>
            </w:r>
          </w:p>
        </w:tc>
        <w:tc>
          <w:tcPr>
            <w:tcW w:type="dxa" w:w="1134"/>
          </w:tcPr>
          <w:p>
            <w:r>
              <w:t>Mu,bot</w:t>
            </w:r>
          </w:p>
        </w:tc>
        <w:tc>
          <w:tcPr>
            <w:tcW w:type="dxa" w:w="1134"/>
          </w:tcPr>
          <w:p>
            <w:r>
              <w:t>110</w:t>
            </w:r>
          </w:p>
        </w:tc>
        <w:tc>
          <w:tcPr>
            <w:tcW w:type="dxa" w:w="1134"/>
          </w:tcPr>
          <w:p>
            <w:r>
              <w:t>kNm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Limit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6803"/>
          </w:tcPr>
          <w:p>
            <w:r>
              <w:t>Check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Min.</w:t>
            </w:r>
          </w:p>
        </w:tc>
        <w:tc>
          <w:tcPr>
            <w:tcW w:type="dxa" w:w="1440"/>
          </w:tcPr>
          <w:p>
            <w:r>
              <w:t>Max.</w:t>
            </w:r>
          </w:p>
        </w:tc>
        <w:tc>
          <w:tcPr>
            <w:tcW w:type="dxa" w:w="1440"/>
          </w:tcPr>
          <w:p>
            <w:r>
              <w:t>Ok?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Min/Max As rebar top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  <w:tc>
          <w:tcPr>
            <w:tcW w:type="dxa" w:w="1134"/>
          </w:tcPr>
          <w:p>
            <w:r>
              <w:t>4.02</w:t>
            </w:r>
          </w:p>
        </w:tc>
        <w:tc>
          <w:tcPr>
            <w:tcW w:type="dxa" w:w="1134"/>
          </w:tcPr>
          <w:p>
            <w:r>
              <w:t>3.73</w:t>
            </w:r>
          </w:p>
        </w:tc>
        <w:tc>
          <w:tcPr>
            <w:tcW w:type="dxa" w:w="1440"/>
          </w:tcPr>
          <w:p>
            <w:r>
              <w:t>17.81</w:t>
            </w:r>
          </w:p>
        </w:tc>
        <w:tc>
          <w:tcPr>
            <w:tcW w:type="dxa" w:w="1440"/>
          </w:tcPr>
          <w:p>
            <w:r>
              <w:t>✔️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spacing top</w:t>
            </w:r>
          </w:p>
        </w:tc>
        <w:tc>
          <w:tcPr>
            <w:tcW w:type="dxa" w:w="1134"/>
          </w:tcPr>
          <w:p>
            <w:r>
              <w:t>mm</w:t>
            </w:r>
          </w:p>
        </w:tc>
        <w:tc>
          <w:tcPr>
            <w:tcW w:type="dxa" w:w="1134"/>
          </w:tcPr>
          <w:p>
            <w:r>
              <w:t>102.0</w:t>
            </w:r>
          </w:p>
        </w:tc>
        <w:tc>
          <w:tcPr>
            <w:tcW w:type="dxa" w:w="1134"/>
          </w:tcPr>
          <w:p>
            <w:r>
              <w:t>30.0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✔️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Min/Max As rebar bottom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  <w:tc>
          <w:tcPr>
            <w:tcW w:type="dxa" w:w="1134"/>
          </w:tcPr>
          <w:p>
            <w:r>
              <w:t>6.44</w:t>
            </w:r>
          </w:p>
        </w:tc>
        <w:tc>
          <w:tcPr>
            <w:tcW w:type="dxa" w:w="1134"/>
          </w:tcPr>
          <w:p>
            <w:r>
              <w:t>3.62</w:t>
            </w:r>
          </w:p>
        </w:tc>
        <w:tc>
          <w:tcPr>
            <w:tcW w:type="dxa" w:w="1440"/>
          </w:tcPr>
          <w:p>
            <w:r>
              <w:t>17.32</w:t>
            </w:r>
          </w:p>
        </w:tc>
        <w:tc>
          <w:tcPr>
            <w:tcW w:type="dxa" w:w="1440"/>
          </w:tcPr>
          <w:p>
            <w:r>
              <w:t>✔️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spacing bottom</w:t>
            </w:r>
          </w:p>
        </w:tc>
        <w:tc>
          <w:tcPr>
            <w:tcW w:type="dxa" w:w="1134"/>
          </w:tcPr>
          <w:p>
            <w:r>
              <w:t>mm</w:t>
            </w:r>
          </w:p>
        </w:tc>
        <w:tc>
          <w:tcPr>
            <w:tcW w:type="dxa" w:w="1134"/>
          </w:tcPr>
          <w:p>
            <w:r>
              <w:t>49.0</w:t>
            </w:r>
          </w:p>
        </w:tc>
        <w:tc>
          <w:tcPr>
            <w:tcW w:type="dxa" w:w="1134"/>
          </w:tcPr>
          <w:p>
            <w:r>
              <w:t>25.0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✔️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Flexural Capacity Top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Top reinforcement check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First layer bars</w:t>
            </w:r>
          </w:p>
        </w:tc>
        <w:tc>
          <w:tcPr>
            <w:tcW w:type="dxa" w:w="1134"/>
          </w:tcPr>
          <w:p>
            <w:r>
              <w:t>n1+n2</w:t>
            </w:r>
          </w:p>
        </w:tc>
        <w:tc>
          <w:tcPr>
            <w:tcW w:type="dxa" w:w="1134"/>
          </w:tcPr>
          <w:p>
            <w:r>
              <w:t>2Ø16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Second layer bars</w:t>
            </w:r>
          </w:p>
        </w:tc>
        <w:tc>
          <w:tcPr>
            <w:tcW w:type="dxa" w:w="1134"/>
          </w:tcPr>
          <w:p>
            <w:r>
              <w:t>n3+n4</w:t>
            </w:r>
          </w:p>
        </w:tc>
        <w:tc>
          <w:tcPr>
            <w:tcW w:type="dxa" w:w="1134"/>
          </w:tcPr>
          <w:p>
            <w:r>
              <w:t>-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height</w:t>
            </w:r>
          </w:p>
        </w:tc>
        <w:tc>
          <w:tcPr>
            <w:tcW w:type="dxa" w:w="1134"/>
          </w:tcPr>
          <w:p>
            <w:r>
              <w:t>d</w:t>
            </w:r>
          </w:p>
        </w:tc>
        <w:tc>
          <w:tcPr>
            <w:tcW w:type="dxa" w:w="1134"/>
          </w:tcPr>
          <w:p>
            <w:r>
              <w:t>55.9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Depth of equivalent strength block ratio</w:t>
            </w:r>
          </w:p>
        </w:tc>
        <w:tc>
          <w:tcPr>
            <w:tcW w:type="dxa" w:w="1134"/>
          </w:tcPr>
          <w:p>
            <w:r>
              <w:t>c/d</w:t>
            </w:r>
          </w:p>
        </w:tc>
        <w:tc>
          <w:tcPr>
            <w:tcW w:type="dxa" w:w="1134"/>
          </w:tcPr>
          <w:p>
            <w:r>
              <w:t>0.11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rebar reinforcing</w:t>
            </w:r>
          </w:p>
        </w:tc>
        <w:tc>
          <w:tcPr>
            <w:tcW w:type="dxa" w:w="1134"/>
          </w:tcPr>
          <w:p>
            <w:r>
              <w:t>As,min</w:t>
            </w:r>
          </w:p>
        </w:tc>
        <w:tc>
          <w:tcPr>
            <w:tcW w:type="dxa" w:w="1134"/>
          </w:tcPr>
          <w:p>
            <w:r>
              <w:t>3.73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Required rebar reinforcing</w:t>
            </w:r>
          </w:p>
        </w:tc>
        <w:tc>
          <w:tcPr>
            <w:tcW w:type="dxa" w:w="1134"/>
          </w:tcPr>
          <w:p>
            <w:r>
              <w:t>As,req</w:t>
            </w:r>
          </w:p>
        </w:tc>
        <w:tc>
          <w:tcPr>
            <w:tcW w:type="dxa" w:w="1134"/>
          </w:tcPr>
          <w:p>
            <w:r>
              <w:t>4.95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Defined rebar reinforcing</w:t>
            </w:r>
          </w:p>
        </w:tc>
        <w:tc>
          <w:tcPr>
            <w:tcW w:type="dxa" w:w="1134"/>
          </w:tcPr>
          <w:p>
            <w:r>
              <w:t>As</w:t>
            </w:r>
          </w:p>
        </w:tc>
        <w:tc>
          <w:tcPr>
            <w:tcW w:type="dxa" w:w="1134"/>
          </w:tcPr>
          <w:p>
            <w:r>
              <w:t>4.02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reinforcement ratio</w:t>
            </w:r>
          </w:p>
        </w:tc>
        <w:tc>
          <w:tcPr>
            <w:tcW w:type="dxa" w:w="1134"/>
          </w:tcPr>
          <w:p>
            <w:r>
              <w:t>ρl</w:t>
            </w:r>
          </w:p>
        </w:tc>
        <w:tc>
          <w:tcPr>
            <w:tcW w:type="dxa" w:w="1134"/>
          </w:tcPr>
          <w:p>
            <w:r>
              <w:t>0.57605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Total flexural strength</w:t>
            </w:r>
          </w:p>
        </w:tc>
        <w:tc>
          <w:tcPr>
            <w:tcW w:type="dxa" w:w="1134"/>
          </w:tcPr>
          <w:p>
            <w:r>
              <w:t>ØMn</w:t>
            </w:r>
          </w:p>
        </w:tc>
        <w:tc>
          <w:tcPr>
            <w:tcW w:type="dxa" w:w="1134"/>
          </w:tcPr>
          <w:p>
            <w:r>
              <w:t>81.95</w:t>
            </w:r>
          </w:p>
        </w:tc>
        <w:tc>
          <w:tcPr>
            <w:tcW w:type="dxa" w:w="1134"/>
          </w:tcPr>
          <w:p>
            <w:r>
              <w:t>kNm</w:t>
            </w:r>
          </w:p>
        </w:tc>
      </w:tr>
      <w:tr>
        <w:tc>
          <w:tcPr>
            <w:tcW w:type="dxa" w:w="6803"/>
            <w:shd w:fill="FFC7CE"/>
          </w:tcPr>
          <w:p>
            <w:r>
              <w:rPr>
                <w:b w:val="0"/>
                <w:color w:val="9C0006"/>
              </w:rPr>
              <w:t>Demand Capacity Ratio</w:t>
            </w:r>
          </w:p>
        </w:tc>
        <w:tc>
          <w:tcPr>
            <w:tcW w:type="dxa" w:w="1134"/>
            <w:shd w:fill="FFC7CE"/>
          </w:tcPr>
          <w:p>
            <w:r>
              <w:rPr>
                <w:color w:val="9C0006"/>
              </w:rPr>
              <w:t>DCR</w:t>
            </w:r>
          </w:p>
        </w:tc>
        <w:tc>
          <w:tcPr>
            <w:tcW w:type="dxa" w:w="1134"/>
            <w:shd w:fill="FFC7CE"/>
          </w:tcPr>
          <w:p>
            <w:r>
              <w:rPr>
                <w:color w:val="9C0006"/>
              </w:rPr>
              <w:t>1.22</w:t>
            </w:r>
          </w:p>
        </w:tc>
        <w:tc>
          <w:tcPr>
            <w:tcW w:type="dxa" w:w="1134"/>
            <w:shd w:fill="FFC7CE"/>
          </w:tcPr>
          <w:p>
            <w:r>
              <w:rPr>
                <w:color w:val="9C0006"/>
              </w:rPr>
              <w:t>❌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Flexural Capacity Bottom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Bottom reinforcement check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First layer bars</w:t>
            </w:r>
          </w:p>
        </w:tc>
        <w:tc>
          <w:tcPr>
            <w:tcW w:type="dxa" w:w="1134"/>
          </w:tcPr>
          <w:p>
            <w:r>
              <w:t>n1+n2</w:t>
            </w:r>
          </w:p>
        </w:tc>
        <w:tc>
          <w:tcPr>
            <w:tcW w:type="dxa" w:w="1134"/>
          </w:tcPr>
          <w:p>
            <w:r>
              <w:t>2Ø12+1Ø12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Second layer bars</w:t>
            </w:r>
          </w:p>
        </w:tc>
        <w:tc>
          <w:tcPr>
            <w:tcW w:type="dxa" w:w="1134"/>
          </w:tcPr>
          <w:p>
            <w:r>
              <w:t>n3+n4</w:t>
            </w:r>
          </w:p>
        </w:tc>
        <w:tc>
          <w:tcPr>
            <w:tcW w:type="dxa" w:w="1134"/>
          </w:tcPr>
          <w:p>
            <w:r>
              <w:t>2Ø12+1Ø10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height</w:t>
            </w:r>
          </w:p>
        </w:tc>
        <w:tc>
          <w:tcPr>
            <w:tcW w:type="dxa" w:w="1134"/>
          </w:tcPr>
          <w:p>
            <w:r>
              <w:t>d</w:t>
            </w:r>
          </w:p>
        </w:tc>
        <w:tc>
          <w:tcPr>
            <w:tcW w:type="dxa" w:w="1134"/>
          </w:tcPr>
          <w:p>
            <w:r>
              <w:t>54.36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Depth of equivalent strength block ratio</w:t>
            </w:r>
          </w:p>
        </w:tc>
        <w:tc>
          <w:tcPr>
            <w:tcW w:type="dxa" w:w="1134"/>
          </w:tcPr>
          <w:p>
            <w:r>
              <w:t>c/d</w:t>
            </w:r>
          </w:p>
        </w:tc>
        <w:tc>
          <w:tcPr>
            <w:tcW w:type="dxa" w:w="1134"/>
          </w:tcPr>
          <w:p>
            <w:r>
              <w:t>0.12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rebar reinforcing</w:t>
            </w:r>
          </w:p>
        </w:tc>
        <w:tc>
          <w:tcPr>
            <w:tcW w:type="dxa" w:w="1134"/>
          </w:tcPr>
          <w:p>
            <w:r>
              <w:t>As,min</w:t>
            </w:r>
          </w:p>
        </w:tc>
        <w:tc>
          <w:tcPr>
            <w:tcW w:type="dxa" w:w="1134"/>
          </w:tcPr>
          <w:p>
            <w:r>
              <w:t>3.62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Required rebar reinforcing</w:t>
            </w:r>
          </w:p>
        </w:tc>
        <w:tc>
          <w:tcPr>
            <w:tcW w:type="dxa" w:w="1134"/>
          </w:tcPr>
          <w:p>
            <w:r>
              <w:t>As,req</w:t>
            </w:r>
          </w:p>
        </w:tc>
        <w:tc>
          <w:tcPr>
            <w:tcW w:type="dxa" w:w="1134"/>
          </w:tcPr>
          <w:p>
            <w:r>
              <w:t>5.64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Defined rebar reinforcing</w:t>
            </w:r>
          </w:p>
        </w:tc>
        <w:tc>
          <w:tcPr>
            <w:tcW w:type="dxa" w:w="1134"/>
          </w:tcPr>
          <w:p>
            <w:r>
              <w:t>As</w:t>
            </w:r>
          </w:p>
        </w:tc>
        <w:tc>
          <w:tcPr>
            <w:tcW w:type="dxa" w:w="1134"/>
          </w:tcPr>
          <w:p>
            <w:r>
              <w:t>6.44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reinforcement ratio</w:t>
            </w:r>
          </w:p>
        </w:tc>
        <w:tc>
          <w:tcPr>
            <w:tcW w:type="dxa" w:w="1134"/>
          </w:tcPr>
          <w:p>
            <w:r>
              <w:t>ρl</w:t>
            </w:r>
          </w:p>
        </w:tc>
        <w:tc>
          <w:tcPr>
            <w:tcW w:type="dxa" w:w="1134"/>
          </w:tcPr>
          <w:p>
            <w:r>
              <w:t>0.59236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Total flexural strength</w:t>
            </w:r>
          </w:p>
        </w:tc>
        <w:tc>
          <w:tcPr>
            <w:tcW w:type="dxa" w:w="1134"/>
          </w:tcPr>
          <w:p>
            <w:r>
              <w:t>ØMn</w:t>
            </w:r>
          </w:p>
        </w:tc>
        <w:tc>
          <w:tcPr>
            <w:tcW w:type="dxa" w:w="1134"/>
          </w:tcPr>
          <w:p>
            <w:r>
              <w:t>124.59</w:t>
            </w:r>
          </w:p>
        </w:tc>
        <w:tc>
          <w:tcPr>
            <w:tcW w:type="dxa" w:w="1134"/>
          </w:tcPr>
          <w:p>
            <w:r>
              <w:t>kNm</w:t>
            </w:r>
          </w:p>
        </w:tc>
      </w:tr>
      <w:tr>
        <w:tc>
          <w:tcPr>
            <w:tcW w:type="dxa" w:w="6803"/>
            <w:shd w:fill="C6EFCE"/>
          </w:tcPr>
          <w:p>
            <w:r>
              <w:rPr>
                <w:b w:val="0"/>
                <w:color w:val="006100"/>
              </w:rPr>
              <w:t>Demand Capacity Ratio</w:t>
            </w:r>
          </w:p>
        </w:tc>
        <w:tc>
          <w:tcPr>
            <w:tcW w:type="dxa" w:w="1134"/>
            <w:shd w:fill="C6EFCE"/>
          </w:tcPr>
          <w:p>
            <w:r>
              <w:rPr>
                <w:color w:val="006100"/>
              </w:rPr>
              <w:t>DCR</w:t>
            </w:r>
          </w:p>
        </w:tc>
        <w:tc>
          <w:tcPr>
            <w:tcW w:type="dxa" w:w="1134"/>
            <w:shd w:fill="C6EFCE"/>
          </w:tcPr>
          <w:p>
            <w:r>
              <w:rPr>
                <w:color w:val="006100"/>
              </w:rPr>
              <w:t>0.88</w:t>
            </w:r>
          </w:p>
        </w:tc>
        <w:tc>
          <w:tcPr>
            <w:tcW w:type="dxa" w:w="1134"/>
            <w:shd w:fill="C6EFCE"/>
          </w:tcPr>
          <w:p>
            <w:r>
              <w:rPr>
                <w:color w:val="006100"/>
              </w:rPr>
              <w:t>✔️</w:t>
            </w:r>
          </w:p>
        </w:tc>
      </w:tr>
    </w:tbl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ato" w:hAnsi="Lato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